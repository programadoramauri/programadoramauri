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sz w:val="32"/>
        </w:rPr>
        <w:t>Amauri José Brandão Franco</w:t>
        <w:br/>
      </w:r>
      <w:r>
        <w:rPr/>
        <w:t>Desenvolvedor Backend | Especialista Drupal | PHP, Docker, CI/CD</w:t>
        <w:br/>
        <w:t>📞 +55 11 94450-0754 | 📧 programador.amauri@gmail.com</w:t>
        <w:br/>
        <w:t xml:space="preserve">🔗 </w:t>
      </w:r>
      <w:hyperlink r:id="rId2">
        <w:r>
          <w:rPr>
            <w:rStyle w:val="Hyperlink"/>
          </w:rPr>
          <w:t>https://</w:t>
        </w:r>
        <w:r>
          <w:rPr>
            <w:rStyle w:val="Hyperlink"/>
          </w:rPr>
          <w:t>github.com/programadoramauri</w:t>
        </w:r>
      </w:hyperlink>
      <w:r>
        <w:rPr/>
        <w:t xml:space="preserve"> | 📍 Praia Grande – SP | 💻 Remoto</w:t>
        <w:br/>
      </w:r>
    </w:p>
    <w:p>
      <w:pPr>
        <w:pStyle w:val="Heading2"/>
        <w:rPr/>
      </w:pPr>
      <w:r>
        <w:rPr/>
        <w:t>Resumo Profissional</w:t>
      </w:r>
    </w:p>
    <w:p>
      <w:pPr>
        <w:pStyle w:val="Normal"/>
        <w:rPr/>
      </w:pPr>
      <w:r>
        <w:rPr/>
        <w:t>Desenvolvedor backend com mais de 20 anos de experiência, especializado em PHP e Drupal (7 a 10). Experiência em projetos nacionais e internacionais, com foco em performance, escalabilidade e automação. Forte atuação em refatoração de sistemas, containerização e CI/CD. Autodidata, colaborativo e em constante aprendizado em engenharia Drupal e arquitetura backend moderna.</w:t>
      </w:r>
    </w:p>
    <w:p>
      <w:pPr>
        <w:pStyle w:val="Heading2"/>
        <w:rPr/>
      </w:pPr>
      <w:r>
        <w:rPr/>
        <w:t>Experiência Profissional</w:t>
      </w:r>
    </w:p>
    <w:p>
      <w:pPr>
        <w:pStyle w:val="Heading3"/>
        <w:rPr/>
      </w:pPr>
      <w:r>
        <w:rPr/>
        <w:t>Appnovation (Remoto)</w:t>
      </w:r>
    </w:p>
    <w:p>
      <w:pPr>
        <w:pStyle w:val="Normal"/>
        <w:rPr/>
      </w:pPr>
      <w:r>
        <w:rPr/>
        <w:t>Backend Developer – Drupal — Mar/2024 – Jan/2025</w:t>
      </w:r>
    </w:p>
    <w:p>
      <w:pPr>
        <w:pStyle w:val="ListBullet"/>
        <w:numPr>
          <w:ilvl w:val="0"/>
          <w:numId w:val="1"/>
        </w:numPr>
        <w:rPr/>
      </w:pPr>
      <w:r>
        <w:rPr/>
        <w:t>Refatoração de módulos customizados para compatibilidade com Drupal 10</w:t>
      </w:r>
    </w:p>
    <w:p>
      <w:pPr>
        <w:pStyle w:val="ListBullet"/>
        <w:numPr>
          <w:ilvl w:val="0"/>
          <w:numId w:val="1"/>
        </w:numPr>
        <w:rPr/>
      </w:pPr>
      <w:r>
        <w:rPr/>
        <w:t>Monitoramento de performance via New Relic</w:t>
      </w:r>
    </w:p>
    <w:p>
      <w:pPr>
        <w:pStyle w:val="ListBullet"/>
        <w:numPr>
          <w:ilvl w:val="0"/>
          <w:numId w:val="1"/>
        </w:numPr>
        <w:rPr/>
      </w:pPr>
      <w:r>
        <w:rPr/>
        <w:t>Deploys via Pantheon em ambiente rotativo com equipe internacional</w:t>
      </w:r>
    </w:p>
    <w:p>
      <w:pPr>
        <w:pStyle w:val="ListBullet"/>
        <w:numPr>
          <w:ilvl w:val="0"/>
          <w:numId w:val="1"/>
        </w:numPr>
        <w:rPr/>
      </w:pPr>
      <w:r>
        <w:rPr/>
        <w:t>Colaboração ágil com squads distribuídas</w:t>
      </w:r>
    </w:p>
    <w:p>
      <w:pPr>
        <w:pStyle w:val="Heading3"/>
        <w:rPr/>
      </w:pPr>
      <w:r>
        <w:rPr/>
        <w:t>F5 Web Design (Remoto)</w:t>
      </w:r>
    </w:p>
    <w:p>
      <w:pPr>
        <w:pStyle w:val="Normal"/>
        <w:rPr/>
      </w:pPr>
      <w:r>
        <w:rPr/>
        <w:t>Programador Sênior – Drupal — Abr/2020 – Mar/2024</w:t>
      </w:r>
    </w:p>
    <w:p>
      <w:pPr>
        <w:pStyle w:val="ListBullet"/>
        <w:numPr>
          <w:ilvl w:val="0"/>
          <w:numId w:val="1"/>
        </w:numPr>
        <w:rPr/>
      </w:pPr>
      <w:r>
        <w:rPr/>
        <w:t>Integração de serviços REST com Drupal e SQL otimizado</w:t>
      </w:r>
    </w:p>
    <w:p>
      <w:pPr>
        <w:pStyle w:val="ListBullet"/>
        <w:numPr>
          <w:ilvl w:val="0"/>
          <w:numId w:val="1"/>
        </w:numPr>
        <w:rPr/>
      </w:pPr>
      <w:r>
        <w:rPr/>
        <w:t>Estruturação de pipeline Jenkins para ambientes simultâneos</w:t>
      </w:r>
    </w:p>
    <w:p>
      <w:pPr>
        <w:pStyle w:val="ListBullet"/>
        <w:numPr>
          <w:ilvl w:val="0"/>
          <w:numId w:val="1"/>
        </w:numPr>
        <w:rPr/>
      </w:pPr>
      <w:r>
        <w:rPr/>
        <w:t>Setup Lando compartilhado por múltiplos projetos com base unificada</w:t>
      </w:r>
    </w:p>
    <w:p>
      <w:pPr>
        <w:pStyle w:val="ListBullet"/>
        <w:numPr>
          <w:ilvl w:val="0"/>
          <w:numId w:val="1"/>
        </w:numPr>
        <w:rPr/>
      </w:pPr>
      <w:r>
        <w:rPr/>
        <w:t>Contribuição em arquitetura de CMS e boas práticas de desenvolvimento</w:t>
      </w:r>
    </w:p>
    <w:p>
      <w:pPr>
        <w:pStyle w:val="Heading3"/>
        <w:rPr/>
      </w:pPr>
      <w:r>
        <w:rPr/>
        <w:t>IT Singular (Folha de São Paulo)</w:t>
      </w:r>
    </w:p>
    <w:p>
      <w:pPr>
        <w:pStyle w:val="Normal"/>
        <w:rPr/>
      </w:pPr>
      <w:r>
        <w:rPr/>
        <w:t>Programador Sênior – Laravel — Jan/2020 – Abr/2020</w:t>
      </w:r>
    </w:p>
    <w:p>
      <w:pPr>
        <w:pStyle w:val="ListBullet"/>
        <w:numPr>
          <w:ilvl w:val="0"/>
          <w:numId w:val="1"/>
        </w:numPr>
        <w:rPr/>
      </w:pPr>
      <w:r>
        <w:rPr/>
        <w:t>Criação de API BFF para app mobile</w:t>
      </w:r>
    </w:p>
    <w:p>
      <w:pPr>
        <w:pStyle w:val="ListBullet"/>
        <w:numPr>
          <w:ilvl w:val="0"/>
          <w:numId w:val="1"/>
        </w:numPr>
        <w:rPr/>
      </w:pPr>
      <w:r>
        <w:rPr/>
        <w:t>Otimização de testes automatizados com redução de tempo em 40%</w:t>
      </w:r>
    </w:p>
    <w:p>
      <w:pPr>
        <w:pStyle w:val="ListBullet"/>
        <w:numPr>
          <w:ilvl w:val="0"/>
          <w:numId w:val="1"/>
        </w:numPr>
        <w:rPr/>
      </w:pPr>
      <w:r>
        <w:rPr/>
        <w:t>Documentação técnica de fluxo e diretrizes de backend</w:t>
      </w:r>
    </w:p>
    <w:p>
      <w:pPr>
        <w:pStyle w:val="Heading2"/>
        <w:rPr/>
      </w:pPr>
      <w:r>
        <w:rPr/>
        <w:t>Projetos e Experiências Anteriores</w:t>
      </w:r>
    </w:p>
    <w:p>
      <w:pPr>
        <w:pStyle w:val="ListBullet"/>
        <w:numPr>
          <w:ilvl w:val="0"/>
          <w:numId w:val="1"/>
        </w:numPr>
        <w:rPr/>
      </w:pPr>
      <w:r>
        <w:rPr/>
        <w:t>Refatoração de processamento de pagamentos, reduzindo tempo de 48h para 2h</w:t>
      </w:r>
    </w:p>
    <w:p>
      <w:pPr>
        <w:pStyle w:val="ListBullet"/>
        <w:numPr>
          <w:ilvl w:val="0"/>
          <w:numId w:val="1"/>
        </w:numPr>
        <w:rPr/>
      </w:pPr>
      <w:r>
        <w:rPr/>
        <w:t>Desenvolvimento de sistemas para imobiliária, rede social e sites institucionais</w:t>
      </w:r>
    </w:p>
    <w:p>
      <w:pPr>
        <w:pStyle w:val="ListBullet"/>
        <w:numPr>
          <w:ilvl w:val="0"/>
          <w:numId w:val="1"/>
        </w:numPr>
        <w:rPr/>
      </w:pPr>
      <w:r>
        <w:rPr/>
        <w:t>Experiência com SOAP, SVN, Swagger e integração de sistemas legados</w:t>
      </w:r>
    </w:p>
    <w:p>
      <w:pPr>
        <w:pStyle w:val="Heading2"/>
        <w:rPr/>
      </w:pPr>
      <w:r>
        <w:rPr/>
        <w:t>Projetos Pessoais</w:t>
      </w:r>
    </w:p>
    <w:p>
      <w:pPr>
        <w:pStyle w:val="Normal"/>
        <w:rPr/>
      </w:pPr>
      <w:r>
        <w:rPr/>
        <w:t>Dotfiles para Terminal</w:t>
      </w:r>
    </w:p>
    <w:p>
      <w:pPr>
        <w:pStyle w:val="Normal"/>
        <w:rPr/>
      </w:pPr>
      <w:r>
        <w:rPr/>
        <w:t>Ambiente produtivo com alias avançados, automações e personalizações.</w:t>
        <w:br/>
        <w:t xml:space="preserve">🔗 </w:t>
      </w:r>
      <w:hyperlink r:id="rId3">
        <w:r>
          <w:rPr>
            <w:rStyle w:val="Hyperlink"/>
          </w:rPr>
          <w:t>https://</w:t>
        </w:r>
        <w:r>
          <w:rPr>
            <w:rStyle w:val="Hyperlink"/>
          </w:rPr>
          <w:t>github.com/programadoramauri/dotfiles</w:t>
        </w:r>
      </w:hyperlink>
    </w:p>
    <w:p>
      <w:pPr>
        <w:pStyle w:val="Heading2"/>
        <w:rPr/>
      </w:pPr>
      <w:r>
        <w:rPr/>
        <w:t>Tecnologias e Ferramentas</w:t>
      </w:r>
    </w:p>
    <w:p>
      <w:pPr>
        <w:pStyle w:val="Normal"/>
        <w:rPr/>
      </w:pPr>
      <w:r>
        <w:rPr>
          <w:b/>
          <w:bCs/>
        </w:rPr>
        <w:t>Linguagens:</w:t>
      </w:r>
      <w:r>
        <w:rPr/>
        <w:t xml:space="preserve"> PHP, JavaScript, Shell</w:t>
      </w:r>
    </w:p>
    <w:p>
      <w:pPr>
        <w:pStyle w:val="Normal"/>
        <w:rPr/>
      </w:pPr>
      <w:r>
        <w:rPr>
          <w:b/>
          <w:bCs/>
        </w:rPr>
        <w:t>CMS &amp; Frameworks:</w:t>
      </w:r>
      <w:r>
        <w:rPr/>
        <w:t xml:space="preserve"> Drupal (7–10), Laravel, Symfony</w:t>
      </w:r>
    </w:p>
    <w:p>
      <w:pPr>
        <w:pStyle w:val="Normal"/>
        <w:rPr/>
      </w:pPr>
      <w:r>
        <w:rPr>
          <w:b/>
          <w:bCs/>
        </w:rPr>
        <w:t>DevOps &amp; Containers:</w:t>
      </w:r>
      <w:r>
        <w:rPr/>
        <w:t xml:space="preserve"> Docker, GitLab CI, Jenkins, Lando, Pantheon</w:t>
      </w:r>
    </w:p>
    <w:p>
      <w:pPr>
        <w:pStyle w:val="Normal"/>
        <w:rPr/>
      </w:pPr>
      <w:r>
        <w:rPr>
          <w:b/>
          <w:bCs/>
        </w:rPr>
        <w:t>Cloud &amp; Infraestrutura:</w:t>
      </w:r>
      <w:r>
        <w:rPr/>
        <w:t xml:space="preserve"> AWS (ECS, SQS, RDS), Pantheon</w:t>
      </w:r>
    </w:p>
    <w:p>
      <w:pPr>
        <w:pStyle w:val="Normal"/>
        <w:rPr/>
      </w:pPr>
      <w:r>
        <w:rPr>
          <w:b/>
          <w:bCs/>
        </w:rPr>
        <w:t>APIs &amp; Microsserviços:</w:t>
      </w:r>
      <w:r>
        <w:rPr/>
        <w:t xml:space="preserve"> REST, BFF, arquitetura orientada a eventos</w:t>
      </w:r>
    </w:p>
    <w:p>
      <w:pPr>
        <w:pStyle w:val="Normal"/>
        <w:rPr/>
      </w:pPr>
      <w:r>
        <w:rPr>
          <w:b/>
          <w:bCs/>
        </w:rPr>
        <w:t>Banco de Dados:</w:t>
      </w:r>
      <w:r>
        <w:rPr/>
        <w:t xml:space="preserve"> MySQL, PostgreSQL, MongoDB, SQL Server, Oracle</w:t>
      </w:r>
    </w:p>
    <w:p>
      <w:pPr>
        <w:pStyle w:val="Normal"/>
        <w:rPr/>
      </w:pPr>
      <w:r>
        <w:rPr>
          <w:b/>
          <w:bCs/>
        </w:rPr>
        <w:t>ORMs:</w:t>
      </w:r>
      <w:r>
        <w:rPr/>
        <w:t xml:space="preserve"> Doctrine, Eloquent</w:t>
      </w:r>
    </w:p>
    <w:p>
      <w:pPr>
        <w:pStyle w:val="Normal"/>
        <w:rPr/>
      </w:pPr>
      <w:r>
        <w:rPr>
          <w:b/>
          <w:bCs/>
        </w:rPr>
        <w:t>Boas Práticas:</w:t>
      </w:r>
      <w:r>
        <w:rPr/>
        <w:t xml:space="preserve"> Clean Code, SOLID, TDD, DDD, Scrum, Gitflow, JIRA</w:t>
      </w:r>
    </w:p>
    <w:p>
      <w:pPr>
        <w:pStyle w:val="Normal"/>
        <w:rPr/>
      </w:pPr>
      <w:r>
        <w:rPr>
          <w:b/>
          <w:bCs/>
        </w:rPr>
        <w:t>Monitoramento:</w:t>
      </w:r>
      <w:r>
        <w:rPr/>
        <w:t xml:space="preserve"> New Relic, Swagger (básico)</w:t>
      </w:r>
    </w:p>
    <w:p>
      <w:pPr>
        <w:pStyle w:val="Heading2"/>
        <w:rPr/>
      </w:pPr>
      <w:r>
        <w:rPr/>
        <w:t>Formação Acadêmica</w:t>
      </w:r>
    </w:p>
    <w:p>
      <w:pPr>
        <w:pStyle w:val="Normal"/>
        <w:rPr/>
      </w:pPr>
      <w:r>
        <w:rPr/>
        <w:t>ETE Adolpho Berezin — Curso Técnico em Informática (2001)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Curso Preparatório: Drupal Engineer &amp; BackEnd Developer (em andamento)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Noto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rogramadoramauri" TargetMode="External"/><Relationship Id="rId3" Type="http://schemas.openxmlformats.org/officeDocument/2006/relationships/hyperlink" Target="https://github.com/programadoramauri/dotfile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LibreOffice/25.2.4.3$Linux_X86_64 LibreOffice_project/520$Build-3</Application>
  <AppVersion>15.0000</AppVersion>
  <Pages>2</Pages>
  <Words>353</Words>
  <Characters>2213</Characters>
  <CharactersWithSpaces>2522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2025-07-08T12:30:20Z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